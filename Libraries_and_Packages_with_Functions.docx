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03B3D" w14:textId="77777777" w:rsidR="00A95DB1" w:rsidRPr="003D62E0" w:rsidRDefault="00000000">
      <w:pPr>
        <w:pStyle w:val="Heading1"/>
        <w:rPr>
          <w:rFonts w:ascii="Times New Roman" w:hAnsi="Times New Roman" w:cs="Times New Roman"/>
          <w:color w:val="auto"/>
        </w:rPr>
      </w:pPr>
      <w:bookmarkStart w:id="0" w:name="_Hlk178774119"/>
      <w:r w:rsidRPr="003D62E0">
        <w:rPr>
          <w:rFonts w:ascii="Times New Roman" w:hAnsi="Times New Roman" w:cs="Times New Roman"/>
          <w:color w:val="auto"/>
        </w:rPr>
        <w:t>Table 1: Libraries and Their 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D62E0" w:rsidRPr="003D62E0" w14:paraId="30208957" w14:textId="77777777">
        <w:tc>
          <w:tcPr>
            <w:tcW w:w="2880" w:type="dxa"/>
          </w:tcPr>
          <w:p w14:paraId="0A8D7791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Library/Package</w:t>
            </w:r>
          </w:p>
        </w:tc>
        <w:tc>
          <w:tcPr>
            <w:tcW w:w="2880" w:type="dxa"/>
          </w:tcPr>
          <w:p w14:paraId="7030B86F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2880" w:type="dxa"/>
          </w:tcPr>
          <w:p w14:paraId="18207476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Specific Functions Imported</w:t>
            </w:r>
          </w:p>
        </w:tc>
      </w:tr>
      <w:tr w:rsidR="003D62E0" w:rsidRPr="003D62E0" w14:paraId="4113EB2C" w14:textId="77777777">
        <w:tc>
          <w:tcPr>
            <w:tcW w:w="2880" w:type="dxa"/>
          </w:tcPr>
          <w:p w14:paraId="6B41AA77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3D62E0">
              <w:rPr>
                <w:rFonts w:ascii="Times New Roman" w:hAnsi="Times New Roman" w:cs="Times New Roman"/>
              </w:rPr>
              <w:t>tensorflow</w:t>
            </w:r>
            <w:proofErr w:type="spellEnd"/>
          </w:p>
        </w:tc>
        <w:tc>
          <w:tcPr>
            <w:tcW w:w="2880" w:type="dxa"/>
          </w:tcPr>
          <w:p w14:paraId="51358B98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Machine learning, deep learning, and neural network models</w:t>
            </w:r>
          </w:p>
        </w:tc>
        <w:tc>
          <w:tcPr>
            <w:tcW w:w="2880" w:type="dxa"/>
          </w:tcPr>
          <w:p w14:paraId="0E392382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N/A</w:t>
            </w:r>
          </w:p>
        </w:tc>
      </w:tr>
      <w:tr w:rsidR="003D62E0" w:rsidRPr="003D62E0" w14:paraId="175BACAA" w14:textId="77777777">
        <w:tc>
          <w:tcPr>
            <w:tcW w:w="2880" w:type="dxa"/>
          </w:tcPr>
          <w:p w14:paraId="3431D29F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pandas</w:t>
            </w:r>
          </w:p>
        </w:tc>
        <w:tc>
          <w:tcPr>
            <w:tcW w:w="2880" w:type="dxa"/>
          </w:tcPr>
          <w:p w14:paraId="7669FD38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Data manipulation and analysis</w:t>
            </w:r>
          </w:p>
        </w:tc>
        <w:tc>
          <w:tcPr>
            <w:tcW w:w="2880" w:type="dxa"/>
          </w:tcPr>
          <w:p w14:paraId="5B2436EB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N/A</w:t>
            </w:r>
          </w:p>
        </w:tc>
      </w:tr>
      <w:tr w:rsidR="003D62E0" w:rsidRPr="003D62E0" w14:paraId="46107963" w14:textId="77777777">
        <w:tc>
          <w:tcPr>
            <w:tcW w:w="2880" w:type="dxa"/>
          </w:tcPr>
          <w:p w14:paraId="32FBC0B0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3D62E0">
              <w:rPr>
                <w:rFonts w:ascii="Times New Roman" w:hAnsi="Times New Roman" w:cs="Times New Roman"/>
              </w:rPr>
              <w:t>os</w:t>
            </w:r>
            <w:proofErr w:type="spellEnd"/>
          </w:p>
        </w:tc>
        <w:tc>
          <w:tcPr>
            <w:tcW w:w="2880" w:type="dxa"/>
          </w:tcPr>
          <w:p w14:paraId="7F1BEBFC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Operating system interface, file and directory management</w:t>
            </w:r>
          </w:p>
        </w:tc>
        <w:tc>
          <w:tcPr>
            <w:tcW w:w="2880" w:type="dxa"/>
          </w:tcPr>
          <w:p w14:paraId="6D3930C2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N/A</w:t>
            </w:r>
          </w:p>
        </w:tc>
      </w:tr>
      <w:tr w:rsidR="003D62E0" w:rsidRPr="003D62E0" w14:paraId="42870AB2" w14:textId="77777777">
        <w:tc>
          <w:tcPr>
            <w:tcW w:w="2880" w:type="dxa"/>
          </w:tcPr>
          <w:p w14:paraId="010DAF00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3D62E0">
              <w:rPr>
                <w:rFonts w:ascii="Times New Roman" w:hAnsi="Times New Roman" w:cs="Times New Roman"/>
              </w:rPr>
              <w:t>pydicom</w:t>
            </w:r>
            <w:proofErr w:type="spellEnd"/>
          </w:p>
        </w:tc>
        <w:tc>
          <w:tcPr>
            <w:tcW w:w="2880" w:type="dxa"/>
          </w:tcPr>
          <w:p w14:paraId="04FF32EC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Handling DICOM medical imaging files</w:t>
            </w:r>
          </w:p>
        </w:tc>
        <w:tc>
          <w:tcPr>
            <w:tcW w:w="2880" w:type="dxa"/>
          </w:tcPr>
          <w:p w14:paraId="4D5149BF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N/A</w:t>
            </w:r>
          </w:p>
        </w:tc>
      </w:tr>
      <w:tr w:rsidR="003D62E0" w:rsidRPr="003D62E0" w14:paraId="3D4D1097" w14:textId="77777777">
        <w:tc>
          <w:tcPr>
            <w:tcW w:w="2880" w:type="dxa"/>
          </w:tcPr>
          <w:p w14:paraId="51B2353D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cv2</w:t>
            </w:r>
          </w:p>
        </w:tc>
        <w:tc>
          <w:tcPr>
            <w:tcW w:w="2880" w:type="dxa"/>
          </w:tcPr>
          <w:p w14:paraId="3CB1588D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Computer vision and image processing</w:t>
            </w:r>
          </w:p>
        </w:tc>
        <w:tc>
          <w:tcPr>
            <w:tcW w:w="2880" w:type="dxa"/>
          </w:tcPr>
          <w:p w14:paraId="7A9EE892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N/A</w:t>
            </w:r>
          </w:p>
        </w:tc>
      </w:tr>
      <w:tr w:rsidR="003D62E0" w:rsidRPr="003D62E0" w14:paraId="508EC452" w14:textId="77777777">
        <w:tc>
          <w:tcPr>
            <w:tcW w:w="2880" w:type="dxa"/>
          </w:tcPr>
          <w:p w14:paraId="50824BE5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matplotlib</w:t>
            </w:r>
          </w:p>
        </w:tc>
        <w:tc>
          <w:tcPr>
            <w:tcW w:w="2880" w:type="dxa"/>
          </w:tcPr>
          <w:p w14:paraId="31A65E45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Plotting and data visualization</w:t>
            </w:r>
          </w:p>
        </w:tc>
        <w:tc>
          <w:tcPr>
            <w:tcW w:w="2880" w:type="dxa"/>
          </w:tcPr>
          <w:p w14:paraId="567B3AE2" w14:textId="0FD6B2B5" w:rsidR="00A95DB1" w:rsidRPr="003D62E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3D62E0">
              <w:rPr>
                <w:rFonts w:ascii="Times New Roman" w:hAnsi="Times New Roman" w:cs="Times New Roman"/>
              </w:rPr>
              <w:t>pyplot</w:t>
            </w:r>
            <w:proofErr w:type="spellEnd"/>
          </w:p>
        </w:tc>
      </w:tr>
      <w:tr w:rsidR="003D62E0" w:rsidRPr="003D62E0" w14:paraId="35A80AC7" w14:textId="77777777">
        <w:tc>
          <w:tcPr>
            <w:tcW w:w="2880" w:type="dxa"/>
          </w:tcPr>
          <w:p w14:paraId="100E5DED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3D62E0">
              <w:rPr>
                <w:rFonts w:ascii="Times New Roman" w:hAnsi="Times New Roman" w:cs="Times New Roman"/>
              </w:rPr>
              <w:t>numpy</w:t>
            </w:r>
            <w:proofErr w:type="spellEnd"/>
          </w:p>
        </w:tc>
        <w:tc>
          <w:tcPr>
            <w:tcW w:w="2880" w:type="dxa"/>
          </w:tcPr>
          <w:p w14:paraId="1236024D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Numerical computing and array manipulation</w:t>
            </w:r>
          </w:p>
        </w:tc>
        <w:tc>
          <w:tcPr>
            <w:tcW w:w="2880" w:type="dxa"/>
          </w:tcPr>
          <w:p w14:paraId="3D02F61A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N/A</w:t>
            </w:r>
          </w:p>
        </w:tc>
      </w:tr>
      <w:tr w:rsidR="003D62E0" w:rsidRPr="003D62E0" w14:paraId="52CCCA3A" w14:textId="77777777">
        <w:tc>
          <w:tcPr>
            <w:tcW w:w="2880" w:type="dxa"/>
          </w:tcPr>
          <w:p w14:paraId="0AB24B23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3D62E0">
              <w:rPr>
                <w:rFonts w:ascii="Times New Roman" w:hAnsi="Times New Roman" w:cs="Times New Roman"/>
              </w:rPr>
              <w:t>SimpleITK</w:t>
            </w:r>
            <w:proofErr w:type="spellEnd"/>
          </w:p>
        </w:tc>
        <w:tc>
          <w:tcPr>
            <w:tcW w:w="2880" w:type="dxa"/>
          </w:tcPr>
          <w:p w14:paraId="74F94532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Medical image analysis</w:t>
            </w:r>
          </w:p>
        </w:tc>
        <w:tc>
          <w:tcPr>
            <w:tcW w:w="2880" w:type="dxa"/>
          </w:tcPr>
          <w:p w14:paraId="19E073F2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N/A</w:t>
            </w:r>
          </w:p>
        </w:tc>
      </w:tr>
      <w:tr w:rsidR="003D62E0" w:rsidRPr="003D62E0" w14:paraId="0FDAE6A5" w14:textId="77777777">
        <w:tc>
          <w:tcPr>
            <w:tcW w:w="2880" w:type="dxa"/>
          </w:tcPr>
          <w:p w14:paraId="1576FF92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sys</w:t>
            </w:r>
          </w:p>
        </w:tc>
        <w:tc>
          <w:tcPr>
            <w:tcW w:w="2880" w:type="dxa"/>
          </w:tcPr>
          <w:p w14:paraId="1137381E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System-specific parameters and functions</w:t>
            </w:r>
          </w:p>
        </w:tc>
        <w:tc>
          <w:tcPr>
            <w:tcW w:w="2880" w:type="dxa"/>
          </w:tcPr>
          <w:p w14:paraId="0E709398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N/A</w:t>
            </w:r>
          </w:p>
        </w:tc>
      </w:tr>
      <w:tr w:rsidR="003D62E0" w:rsidRPr="003D62E0" w14:paraId="178CB560" w14:textId="77777777">
        <w:tc>
          <w:tcPr>
            <w:tcW w:w="2880" w:type="dxa"/>
          </w:tcPr>
          <w:p w14:paraId="5BCEF2CD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3D62E0">
              <w:rPr>
                <w:rFonts w:ascii="Times New Roman" w:hAnsi="Times New Roman" w:cs="Times New Roman"/>
              </w:rPr>
              <w:t>skimage</w:t>
            </w:r>
            <w:proofErr w:type="spellEnd"/>
          </w:p>
        </w:tc>
        <w:tc>
          <w:tcPr>
            <w:tcW w:w="2880" w:type="dxa"/>
          </w:tcPr>
          <w:p w14:paraId="2D45786B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Image processing and computer vision</w:t>
            </w:r>
          </w:p>
        </w:tc>
        <w:tc>
          <w:tcPr>
            <w:tcW w:w="2880" w:type="dxa"/>
          </w:tcPr>
          <w:p w14:paraId="5D296175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morphology, segmentation, data, io, filters</w:t>
            </w:r>
          </w:p>
        </w:tc>
      </w:tr>
      <w:tr w:rsidR="003D62E0" w:rsidRPr="003D62E0" w14:paraId="61F62406" w14:textId="77777777">
        <w:tc>
          <w:tcPr>
            <w:tcW w:w="2880" w:type="dxa"/>
          </w:tcPr>
          <w:p w14:paraId="0C16DE9F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3D62E0">
              <w:rPr>
                <w:rFonts w:ascii="Times New Roman" w:hAnsi="Times New Roman" w:cs="Times New Roman"/>
              </w:rPr>
              <w:t>imutils</w:t>
            </w:r>
            <w:proofErr w:type="spellEnd"/>
          </w:p>
        </w:tc>
        <w:tc>
          <w:tcPr>
            <w:tcW w:w="2880" w:type="dxa"/>
          </w:tcPr>
          <w:p w14:paraId="64673CD2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Image processing utilities (common helper functions)</w:t>
            </w:r>
          </w:p>
        </w:tc>
        <w:tc>
          <w:tcPr>
            <w:tcW w:w="2880" w:type="dxa"/>
          </w:tcPr>
          <w:p w14:paraId="679533EE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N/A</w:t>
            </w:r>
          </w:p>
        </w:tc>
      </w:tr>
      <w:tr w:rsidR="003D62E0" w:rsidRPr="003D62E0" w14:paraId="6C35237A" w14:textId="77777777">
        <w:tc>
          <w:tcPr>
            <w:tcW w:w="2880" w:type="dxa"/>
          </w:tcPr>
          <w:p w14:paraId="3AD0EFF8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typing</w:t>
            </w:r>
          </w:p>
        </w:tc>
        <w:tc>
          <w:tcPr>
            <w:tcW w:w="2880" w:type="dxa"/>
          </w:tcPr>
          <w:p w14:paraId="7C92C53F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Type hinting for function annotations</w:t>
            </w:r>
          </w:p>
        </w:tc>
        <w:tc>
          <w:tcPr>
            <w:tcW w:w="2880" w:type="dxa"/>
          </w:tcPr>
          <w:p w14:paraId="25A5FF05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Any, Dict, Tuple, List</w:t>
            </w:r>
          </w:p>
        </w:tc>
      </w:tr>
      <w:tr w:rsidR="003D62E0" w:rsidRPr="003D62E0" w14:paraId="35A493A7" w14:textId="77777777">
        <w:tc>
          <w:tcPr>
            <w:tcW w:w="2880" w:type="dxa"/>
          </w:tcPr>
          <w:p w14:paraId="4D9EF628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Pillow</w:t>
            </w:r>
          </w:p>
        </w:tc>
        <w:tc>
          <w:tcPr>
            <w:tcW w:w="2880" w:type="dxa"/>
          </w:tcPr>
          <w:p w14:paraId="665639AA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Image processing and manipulation (fork of the Python Imaging Library)</w:t>
            </w:r>
          </w:p>
        </w:tc>
        <w:tc>
          <w:tcPr>
            <w:tcW w:w="2880" w:type="dxa"/>
          </w:tcPr>
          <w:p w14:paraId="14EF267F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ImageEnhance, Image</w:t>
            </w:r>
          </w:p>
        </w:tc>
      </w:tr>
      <w:tr w:rsidR="003D62E0" w:rsidRPr="003D62E0" w14:paraId="51578E51" w14:textId="77777777">
        <w:tc>
          <w:tcPr>
            <w:tcW w:w="2880" w:type="dxa"/>
          </w:tcPr>
          <w:p w14:paraId="05C14C62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math</w:t>
            </w:r>
          </w:p>
        </w:tc>
        <w:tc>
          <w:tcPr>
            <w:tcW w:w="2880" w:type="dxa"/>
          </w:tcPr>
          <w:p w14:paraId="639BEF7E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Mathematical functions</w:t>
            </w:r>
          </w:p>
        </w:tc>
        <w:tc>
          <w:tcPr>
            <w:tcW w:w="2880" w:type="dxa"/>
          </w:tcPr>
          <w:p w14:paraId="703F8ED6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N/A</w:t>
            </w:r>
          </w:p>
        </w:tc>
      </w:tr>
      <w:tr w:rsidR="003D62E0" w:rsidRPr="003D62E0" w14:paraId="1D236147" w14:textId="77777777">
        <w:tc>
          <w:tcPr>
            <w:tcW w:w="2880" w:type="dxa"/>
          </w:tcPr>
          <w:p w14:paraId="26FBACE4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3D62E0">
              <w:rPr>
                <w:rFonts w:ascii="Times New Roman" w:hAnsi="Times New Roman" w:cs="Times New Roman"/>
              </w:rPr>
              <w:t>astropy</w:t>
            </w:r>
            <w:proofErr w:type="spellEnd"/>
          </w:p>
        </w:tc>
        <w:tc>
          <w:tcPr>
            <w:tcW w:w="2880" w:type="dxa"/>
          </w:tcPr>
          <w:p w14:paraId="20247D26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Astronomy-related computing (specifically QTable for table manipulation)</w:t>
            </w:r>
          </w:p>
        </w:tc>
        <w:tc>
          <w:tcPr>
            <w:tcW w:w="2880" w:type="dxa"/>
          </w:tcPr>
          <w:p w14:paraId="32E1D7DF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QTable</w:t>
            </w:r>
          </w:p>
        </w:tc>
      </w:tr>
      <w:tr w:rsidR="003D62E0" w:rsidRPr="003D62E0" w14:paraId="7BF641AF" w14:textId="77777777">
        <w:tc>
          <w:tcPr>
            <w:tcW w:w="2880" w:type="dxa"/>
          </w:tcPr>
          <w:p w14:paraId="71579D68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tabulate</w:t>
            </w:r>
          </w:p>
        </w:tc>
        <w:tc>
          <w:tcPr>
            <w:tcW w:w="2880" w:type="dxa"/>
          </w:tcPr>
          <w:p w14:paraId="493E9CF6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Pretty-print tabular data</w:t>
            </w:r>
          </w:p>
        </w:tc>
        <w:tc>
          <w:tcPr>
            <w:tcW w:w="2880" w:type="dxa"/>
          </w:tcPr>
          <w:p w14:paraId="02185EB7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N/A</w:t>
            </w:r>
          </w:p>
        </w:tc>
      </w:tr>
      <w:tr w:rsidR="003D62E0" w:rsidRPr="003D62E0" w14:paraId="604A071E" w14:textId="77777777">
        <w:tc>
          <w:tcPr>
            <w:tcW w:w="2880" w:type="dxa"/>
          </w:tcPr>
          <w:p w14:paraId="3142C10D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statistics</w:t>
            </w:r>
          </w:p>
        </w:tc>
        <w:tc>
          <w:tcPr>
            <w:tcW w:w="2880" w:type="dxa"/>
          </w:tcPr>
          <w:p w14:paraId="68F4DE78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Statistical functions, such as mean</w:t>
            </w:r>
          </w:p>
        </w:tc>
        <w:tc>
          <w:tcPr>
            <w:tcW w:w="2880" w:type="dxa"/>
          </w:tcPr>
          <w:p w14:paraId="15079E21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mean</w:t>
            </w:r>
          </w:p>
        </w:tc>
      </w:tr>
      <w:tr w:rsidR="003D62E0" w:rsidRPr="003D62E0" w14:paraId="5953C099" w14:textId="77777777">
        <w:tc>
          <w:tcPr>
            <w:tcW w:w="2880" w:type="dxa"/>
          </w:tcPr>
          <w:p w14:paraId="12FFED68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3D62E0">
              <w:rPr>
                <w:rFonts w:ascii="Times New Roman" w:hAnsi="Times New Roman" w:cs="Times New Roman"/>
              </w:rPr>
              <w:t>ipywidgets</w:t>
            </w:r>
            <w:proofErr w:type="spellEnd"/>
          </w:p>
        </w:tc>
        <w:tc>
          <w:tcPr>
            <w:tcW w:w="2880" w:type="dxa"/>
          </w:tcPr>
          <w:p w14:paraId="7F436AA5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Interactive widgets for Jupyter notebooks</w:t>
            </w:r>
          </w:p>
        </w:tc>
        <w:tc>
          <w:tcPr>
            <w:tcW w:w="2880" w:type="dxa"/>
          </w:tcPr>
          <w:p w14:paraId="585F412A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N/A</w:t>
            </w:r>
          </w:p>
        </w:tc>
      </w:tr>
      <w:tr w:rsidR="003D62E0" w:rsidRPr="003D62E0" w14:paraId="63DFE0AC" w14:textId="77777777">
        <w:tc>
          <w:tcPr>
            <w:tcW w:w="2880" w:type="dxa"/>
          </w:tcPr>
          <w:p w14:paraId="7D108D56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3D62E0">
              <w:rPr>
                <w:rFonts w:ascii="Times New Roman" w:hAnsi="Times New Roman" w:cs="Times New Roman"/>
              </w:rPr>
              <w:t>IPython.display</w:t>
            </w:r>
            <w:proofErr w:type="spellEnd"/>
          </w:p>
        </w:tc>
        <w:tc>
          <w:tcPr>
            <w:tcW w:w="2880" w:type="dxa"/>
          </w:tcPr>
          <w:p w14:paraId="7F0B21B0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Jupyter-specific display functionalities</w:t>
            </w:r>
          </w:p>
        </w:tc>
        <w:tc>
          <w:tcPr>
            <w:tcW w:w="2880" w:type="dxa"/>
          </w:tcPr>
          <w:p w14:paraId="69184A1B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display</w:t>
            </w:r>
          </w:p>
        </w:tc>
      </w:tr>
      <w:tr w:rsidR="003D62E0" w:rsidRPr="003D62E0" w14:paraId="30F31478" w14:textId="77777777">
        <w:tc>
          <w:tcPr>
            <w:tcW w:w="2880" w:type="dxa"/>
          </w:tcPr>
          <w:p w14:paraId="1EBB11C9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3D62E0">
              <w:rPr>
                <w:rFonts w:ascii="Times New Roman" w:hAnsi="Times New Roman" w:cs="Times New Roman"/>
              </w:rPr>
              <w:t>shutil</w:t>
            </w:r>
            <w:proofErr w:type="spellEnd"/>
          </w:p>
        </w:tc>
        <w:tc>
          <w:tcPr>
            <w:tcW w:w="2880" w:type="dxa"/>
          </w:tcPr>
          <w:p w14:paraId="09A603B2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High-level file operations like copying and removing files</w:t>
            </w:r>
          </w:p>
        </w:tc>
        <w:tc>
          <w:tcPr>
            <w:tcW w:w="2880" w:type="dxa"/>
          </w:tcPr>
          <w:p w14:paraId="40E87591" w14:textId="77777777" w:rsidR="00A95DB1" w:rsidRPr="003D62E0" w:rsidRDefault="00000000">
            <w:pPr>
              <w:rPr>
                <w:rFonts w:ascii="Times New Roman" w:hAnsi="Times New Roman" w:cs="Times New Roman"/>
              </w:rPr>
            </w:pPr>
            <w:r w:rsidRPr="003D62E0">
              <w:rPr>
                <w:rFonts w:ascii="Times New Roman" w:hAnsi="Times New Roman" w:cs="Times New Roman"/>
              </w:rPr>
              <w:t>N/A</w:t>
            </w:r>
          </w:p>
        </w:tc>
      </w:tr>
      <w:bookmarkEnd w:id="0"/>
    </w:tbl>
    <w:p w14:paraId="272A25BB" w14:textId="77777777" w:rsidR="009C3EBC" w:rsidRPr="003D62E0" w:rsidRDefault="009C3EBC" w:rsidP="003D62E0">
      <w:pPr>
        <w:pStyle w:val="Heading1"/>
        <w:rPr>
          <w:rFonts w:ascii="Times New Roman" w:hAnsi="Times New Roman" w:cs="Times New Roman"/>
          <w:color w:val="auto"/>
        </w:rPr>
      </w:pPr>
    </w:p>
    <w:sectPr w:rsidR="009C3EBC" w:rsidRPr="003D62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245272">
    <w:abstractNumId w:val="8"/>
  </w:num>
  <w:num w:numId="2" w16cid:durableId="474297780">
    <w:abstractNumId w:val="6"/>
  </w:num>
  <w:num w:numId="3" w16cid:durableId="722487291">
    <w:abstractNumId w:val="5"/>
  </w:num>
  <w:num w:numId="4" w16cid:durableId="983193153">
    <w:abstractNumId w:val="4"/>
  </w:num>
  <w:num w:numId="5" w16cid:durableId="369574427">
    <w:abstractNumId w:val="7"/>
  </w:num>
  <w:num w:numId="6" w16cid:durableId="1428503833">
    <w:abstractNumId w:val="3"/>
  </w:num>
  <w:num w:numId="7" w16cid:durableId="553661310">
    <w:abstractNumId w:val="2"/>
  </w:num>
  <w:num w:numId="8" w16cid:durableId="1470441004">
    <w:abstractNumId w:val="1"/>
  </w:num>
  <w:num w:numId="9" w16cid:durableId="182558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2E0"/>
    <w:rsid w:val="009C3EBC"/>
    <w:rsid w:val="00A95DB1"/>
    <w:rsid w:val="00AA1D8D"/>
    <w:rsid w:val="00B47730"/>
    <w:rsid w:val="00B757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DEC003"/>
  <w14:defaultImageDpi w14:val="300"/>
  <w15:docId w15:val="{C3455549-46F0-4D4B-9C92-C0938916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Wong, Andy</cp:lastModifiedBy>
  <cp:revision>2</cp:revision>
  <dcterms:created xsi:type="dcterms:W3CDTF">2013-12-23T23:15:00Z</dcterms:created>
  <dcterms:modified xsi:type="dcterms:W3CDTF">2024-10-02T19:17:00Z</dcterms:modified>
  <cp:category/>
</cp:coreProperties>
</file>